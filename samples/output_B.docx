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অংশুপাল পুরকায়স্থ, অচিন্ত্য গোস্বামী, অজয়কুমার মণ্ডল, অজয় অধিকারি, অজয় ঘোষ, অজিত বিশ্বাস, অঞ্জন কুমার রায়চৌধুরী, অঞ্জন দাশগুপ্ত, অতনু ঘোষ, অতনু সিকদার, অতীন্দ্রনাথ দে, অদিতি চৌধুরী, অধীর সরকার, অনন্যা ঘোষ, অনসূয়া বাগচী, অনিন্দিতা সাহা, অনিন্দ্য ব্যানার্জি, অনিমেশ মণ্ডল, অনিমেশ সরকার, অনিমেষ, অনিরুদ্ধ রায়, অনির্বাণ পাল, অনি রুদ্ধ, অনীক সিনহা, অনীপ রায়, অনুপম গড়াই, অনুপম গুহ, অনুপম পট্টনায়ক, অপরাজিতা ঘোষ, অপর্ণা দেবনাথ, অপূর্ব কুমার ভট্টাচার্য, অপূর্ব গড়াই, অপূর্ব মণ্ডল, অবর্ণ চ্যাটার্জি, অভিজিৎ ভট্টাচার্য, অভিষেক ব্যানার্জি, অভিষেক সাহা, অভীক চন্দ্র, অমরেশ মণ্ডল, অমলকুমার ঘোষ, অমল কুমার ঘোষ, অমল ভকত, অমল মণ্ডল, অমিতাভ ঘড়াই, অমিতাভ পাহাড়ি, অমিত কালি, অমিত কুমার ভুইঞা, অমিত তিওয়ারি, অমিত ভট্টাচার্য, অমিত ভৌমিক, অমিত মজুমদার, অমিত সরকার, অমিয় রায়, অম্বর মণ্ডল, অম্লান চ্যাটার্জি, অয়ন নাড়ু, অয়াসিম আহমেদ, অরবিন্দ চট্টোপাধ্যায়, অরিজিৎ চৌধুরী, অরিন্দম দাশগুপ্ত, অরিন্দম ভট্টাচার্য, অরিন্দম মিত্র, অরিন্দম সরকার, অরুণাভ অধিকারি, অরুণ কুমার রায়, অরুণ প্রামাণিক, অরুণ ভট্টাচার্য, অরুন্ধতী ভট্টাচার্য, অরুপ কুমার মাইতি, অরূপজীবন দে, অরূপ ঘোষ, অরূপ মাইতি, অরূপ রক্ষিত, অর্ঘ্য মুখার্জি, অর্ণব ঘোষাল, অর্ণব চ্যাটার্জি, অর্ণব ভট্টাচার্য, অর্পণ চক্রবর্তী, অর্পিতা চক্রবর্তী, অলক কুমার দাস, অলিন্দ সরকার, অলোক কুমার ভট্টাচার্য, অলোক দাস, অলোক পুষ্পপত্র, অশোকেন্দু সেনগুপ্ত, অশোক কুমার দাস, অশোক হাওলাদার, অসিত ঘোষ, অসিত রায়, অসীম চক্রবর্তী, অসীম মজুমদার, অসীম মুখার্জি, অসীম রায়, অসীম শংকর নাগ, আকন্দ আমি, আকিকুল ইসলাম, আখতারুল ইসলাম, আজমল হুসেন, আজিজ মণ্ডল, আনন্দ গুপ্ত, আনোয়ার আজাদ, আবদুল উকিল, আবদুল লতিফ, আবদুল হাই মল্লিক, আবিকুল মণ্ডল, আবুল কালাম আজাদ, আবুসিনা বিশ্বাস, আবু সিদ্দিক, আমিনুজ জামান, আমিনুল মণ্ডল, আমিরুল আলি, আর্য মিত্র, আলি আকবর, আলি আহসান বাপী, আলি হাসান, আলোর পথযাত্রী, আশিক বিল্লা, আশিস দেব, আশিস মুখার্জি, আসানুল হাসান, ইউসুফ আলি, ইনজামামুল হক, ইনা ধর রায় দাশগুপ্ত, ইন্দনীল কর, ইন্দ্রনাথ ভট্টাচার্য, ইন্দ্রনীল সাহা, ইমদাদুল হক মামুন, ইমানুল হক, ইসমাইল সরকার, ঈশান আলি, ঈষিতা আদিত্য, উজ্জ্বল খাটুয়া, উজ্জ্বল স্যান্যাল, উত্তম খান, উত্তম মণ্ডল, উত্তম শর্মা, উদয়ন ভট্টাচার্য, উদয় চাঁদ কুণ্ডু, উৎপল রক্ষিত, ঋতব্রত গোস্বামী, ঋতব্রত চ্যাটার্জি, ঋতুপর্ণা চক্রবর্তী, ঋষভ বিশ্বাস, এণাক্ষী মজুমদার, এম এ রসিদ, এস ব্যানার্জি, এ অধিকারি, এ কে এম আনোয়ারুজ্জামান, এ কে সি, ওবাইদুর রহমান, ওয়াসিম আহমেদ, ওহিদুল ইসলাম, কবিরঞ্জন সাহা, কবি জীবন রাম, কমল কিশোর ব্যানার্জি, কমল সরকার, কমল সাহা, কল্পতরু বন্দ্যপাধ্যায়, কল্যাণ কুমার নন্দী, কল্যাণ সেনগুপ্ত, কাকলি ভট্টাচার্য মৈত্র, কাজলবরণ জানা, কাজল কান্তি মুখার্জি, কাজল ঘোষ, কাজল নয়ন মজুমদার, কাজি ইসমাইল, কার্তিক আঢ্য, কার্তিক গাড়ি, কার্তিক চন্দ্র, কালাচাঁদ দাস, কালিকৃষ্ণ বেরা, কিংশুক পাণ্ডা, কিঙ্কর নাথ চ্যাটার্জি, কিশলয় পতি, কিশোর সাহা, কুতুবুদ্দিন বিশ্বাস, কুন্তল গাঙ্গুলি, কুমকুম গুহ, কুমার সৌমিত্র, কুমুদ আর মণ্ডল, কুমুদ মল্লিক, কুমুদ রঞ্জন মল্লিক, কৃষ্ণদেব গোস্বামী, কৃষ্ণা গুহ, কৃষ্ণা রায়, কৃষ্ণেন্দু গিরি, কৃষ্ণেন্দু পাণিগ্রাহি, কেদার মিত্র, কেম প্রসেন, কোরেশা সৈয়দ, কৌশিক চক্রবর্তী, কৌশিক চট্টোপাধ্যায়, কৌশিক ব্যানার্জি, কৌস্তভ ভট্টাচার্য, কৌস্তুভ লাহিড়ি, ক্লেমেন্ট ডি, খন্দকার মতিউর রহমান, গঙ্গোত্রী দাস ভট্টাচার্য, গার্গী নাথ, গীতালি বেরা, গোপাল অধিকারি, গোপা চ্যাটার্জি, গোরা দত্ত, গৌতমেন্দু রায়, গৌতম ঘোষ, গৌতম বিট, গৌতম ভৌমিক, গৌতম মণ্ডল, গৌতম মুখোপাধ্যায়, গৌরাঙ্গ চ্যাটার্জি, গৌরাঙ্গ দেবনাথ, ঘনশ্যাম রায়, চঞ্চল মণ্ডল, চন্দনা আদিত্য, চন্দন চক্রবর্তী, চন্দন ব্যানার্জি, চন্দন রায়, চন্দ্রজিৎ মণ্ডল, চন্দ্রনাথ চ্যাটার্জি, চন্দ্রানী চ্যাটার্জি, চন্দ্রানী পাল, চন্দ্র শেখর কুণ্ডু, চন্দ্র শেখর পণ্ডিত, চিরঞ্জিৎ রায়, চৈতালি বসু, জয়দেব ঘোষ, জয়দেব বেরা, জয়ন্তনাথ কুণ্ডু, জয়ন্ত কুমার রায়, জয়ন্ত নন্দী, জয়ন্ত বর্মণ, জয়ন্ত বিশ্বাস, জয়শ্রী দাস, জয়শ্রী রায়কুণ্ডু, জলদবরণ দত্ত, জালালুদ্দিন মণ্ডল, জাহাঙ্গির আলম, জিললুর রহমান খান রেজভি, জিলারুদ্দিন আহমেদ, জিৎ দত্ত, জীবন বর্মণ, জুয়েল হক, জ্যোতি নারায়ণ পাত্র, ঝন্টু দাস, টিটন নিশ্বাস, তন্ময় মৃধা, তন্ময় সিংহ, তপন সেন, তরুণ কান্তি মণ্ডল, তরুণ চক্রবর্তী, তরুণ মুখার্জি, তরুণ শাসমল, তাপস কুমার পাল, তাপস কুমার বিশ্বাস, তাপস চেনামুখ, তাপস মণ্ডল, তারকনাথ অধিকারি, তারক জানা, তীর্থ প্রতিম অধিকারি, তুষার কান্তি হালদার, তুষার চক্রবর্তী, তৃষা বনসাল, তৌসিফ শেখ, তৌহিদ হোসেন, দাসঘোষ দেবযানি, দাস কান্তি বিমল, দিলীপ মিরানি, দীপংকর মুদি, দীপক চক্রবর্তী, দীপক দাস, দীপক বড়া পাণ্ডা, দীপাঞ্জন ঘোষ, দীপান্বিতা মণ্ডল, দীপ্তেশ মিত্র, দীপ চন্দন চক্রবর্তী, দীপ মুখার্জি, দুলাল কুমার বসু, দেবকান্ত ঘোষ, দেবজিৎ দত্ত বিট্টু, দেবজ্যোতি আচার্য, দেবদীপ ভট্টাচার্য, দেবনারায়ণ সাহা, দেবব্রত বিশ্বাস, দেবব্রত মণ্ডল, দেবমিতা কর্মকার, দেবযানি দত্ত, দেবযানি দে সরকার, দেবযানি বসু, দেবযানি ভৌমিক চক্রবর্তী, দেবযানি সরকার, দেবরাজ চক্রবর্তী, দেবরাজ বিশোয়াল, দেবর্ষি ভট্টাচার্য রাতুল, দেবলীনা ব্যবরতা, দেবাঞ্জন দাস, দেবানন্দ সেনগুপ্ত, দেবায়ন চৌধুরী, দেবায়ন সেন, দেবাশিস কর, দেবাশিস চ্যাটার্জি, দেবাশিস দত্ত, দেবাশিস দাস, দেবাশিস দে, দেবাশিস পাঠক, দেবাশিস পাণ্ডা, দেবাশিস মুৎসুদ্দি, দেবাশিস মৈত্র, দোয়েল মিত্র, দোলা সরকার, ধীরাজ সরকার, ধৃতিমান ভড়, ধ্রুবরঞ্জন ভট্টাচার্য, নন্দিনী ভট্টাচার্য, নবনীতা বসু হক, নবনীশ দত্ত, নব পাল, নরেশ চন্দ্র রায়, নরেশ সরকার, নাজিবর রহমান, নাফিসা ইসলাম, নাসির উদ্দিন মোল্লা, নিউটন সারোয়ার, নিখিলেন্দুবিকাশ দাস, নিখিল কুমার সুতার, নিখিল রঞ্জন প্রামাণিক, নিজামুদ্দিন আলি, নিতাই দাস, নিবেদিতা গুহ, নিমাই চন্দ্র দাস, নিরঞ্জন ওঝা, নির্ঝর পাল, নির্মল বর্মণ, নিশিকান্ত মণ্ডল, নিশু মণ্ডল, নীলয় বক্সি, নীলু দাস, নুরুল ইসলাম, নূপুর চক্রবর্তী, নেপাল চন্দ্র নন্দী, পঙ্কজ চক্রবর্তী, পবিত্র কুমার মিস্ত্রি, পম্পা দাস কান্ত, পরিমল কর্মকার, পলাশ নস্কর, পলাশ বন্দ্যোপাধ্যায়, পল্লব ভৌমিক, পাঁচু গোপাল ঘোষ, পাপুন ভট্টাচার্য, পারমিতা মহারত্ন, পার্থসারথী দত্ত, পার্থ বোস, পার্থ রায়, পিণাকি মণ্ডল, পিণাকি হালদার, পিনাকি বাউল, পীযুষ দত্ত, পীযূষ কান্তি বিশ্বাস, পীযূষ পাত্র, পুরবী দাস, পুলকনারায়ণ ধর, পূরবীতা রায় মজুমদার, পূরবী দাস, পৃথা ঘোষ, পৃথ্বীরাজ ব্যানার্জি, প্রণতি সিনহা, প্রণব কুমার মাইতি, প্রণব চট্টোপাধ্যায়, প্রণব দত্ত, প্রতাপ রায়, প্রতীক সিং, প্রদীপ্ত মুখার্জী, প্রদীপ্ত সিনহা চৌধুরি, প্রদীপ অধিকারি, প্রদীপ কুমার কর, প্রদীপ দত্ত, প্রদীপ মুখোপাধ্যায়, প্রদীপ রায়, প্রদ্যুত সাফুই, প্রদ্যুৎ সাফুই, প্রবালী দাস, প্রবীর কুণ্ডু, প্রবীর কুমার পাল, প্রবীর কুমার সেন, প্রবীর ঘোষ, প্রবীর দাস, প্রবীর বিশ্বাস, প্রবীর মণ্ডল রূপকথা, প্রবোধ কুমার মণ্ডল, প্রভাত জিওগ্রাফি, প্রভাস চর, প্রভাস সরকার, প্রয়াস সুমিত, প্রলয় সাহা, প্রশান্ত কুমার পাল, প্রশান্ত মুখার্জি, প্রশান্ত সাহা, প্রসেনজিৎ সেনগুপ্ত, প্রহ্লাদ বিশ্বাস, প্রাণতোষ বন্দ্যোপাধ্যায়, প্রাণতোষ সেন, প্রাণ কৃষ্ণ সরকার, প্রিয়তোষ খান, প্রিয়দর্শী চক্রবর্তী, প্রীতম দাস, ফটিক চাঁদ ঘোষ, ফারহাদ হোসেন, ফারুক আবদুল্লা, ফারুক আহমেদ, ফিরদৌসি আখতারা, বন্দনা সরকার, ববিতা চট্টোপাধ্যায়, বর্ষা চন্দ, বাদশা জাহাঙ্গির, বাপন কুমার দাস, বাপ্পাদিত্য সাহু, বাপ্পা সিংহ রায়, বারিদ বরণ নন্দী, বাসব ঘোষ, বিকাশ কুমার সেন, বিক্রম আইচ, বিট্টু রানি, বিদিতা বসু, বিদিশা ঘোষ, বিদিশা মুন্সি, বিদ্যুৎ দাস, বিদ্যুৎ দেবনাথ, বিদ্যুৎ সামন্ত, বিধান হালদার, বিপিন কুমার ঘোষ, বিপুল চক্রবর্তী, বিপুল দাস, বিপুল মণ্ডল, বিপ্লব কুমার মণ্ডল, বিপ্লব চক্রবর্তী, বিভাস নায়েক, বিভাস বিশ্বাস, বিমল চাকমা ডিপ্লোমা, বিমান মুখার্জি, বিলাস মণ্ডল, বিশ্বজিত দাস, বিশ্বজিৎ দে, বিশ্বজিৎ পোদ্দার, বিশ্বজিৎ ভদ্র, বিশ্বজিৎ মালাকার, বিশ্বজ্যোতি রায়, বিশ্বনাথ বেজ, বিশ্বনাথ সরকার, বিশ্বাস গুহঠাকুরতা, বিশ্বেশ্বর ব্যানার্জি, বিশ্ব নন্দী, বীরেন্দ্রা মৃধা, বুদ্ধদেব চন্দ্র, বুলান ঘোষ, বৈদ্য নাথ কোয়েল, ব্রীজ কুমার তিওয়ারি, ভজন বর্মণ, ভানু সরকার, ভার্গবী বসু, ভাস্কর ঘোষ, ভাস্কর বিশ্বাস, মউলি বোস, মঞ্জিশ রায়, মঞ্জু মণ্ডল, মণিকা ঘোষ, মণিরুল ইসলাম, মণ্ডল পি সি, মধুমিতা পালমণ্ডল, মধুমিতা বোস, মধু মিত্র, মনজুর রহমান, মনোজিৎ রায়, মনোজিৎ সরকার, মনোজ ভোজ, মনোরঞ্জন নস্কর, মনোরঞ্জন প্রসাদ সিং, মন্টু দাস, মবিনা পারভিন, মমতাজ উদ্দিন আহমেদ, মলয় ভাদুড়ি, মল্লিকা রায়, মসিউর রহমান, মহম্মদ ইকবাল মণিরুল ইসলাম, মহম্মদ ইসমাইল, মহম্মদ এইচ রেজা, মহম্মদ এফ জামান, মহম্মদ এরশাদ আলি, মহম্মদ ওয়াকিল হোসেন, মহম্মদ গোলাম আশরফ, মহম্মদ গোলাম রসুল, মহম্মদ জাকির হোসেন, মহম্মদ নীহারুল আলম রুশো, মহম্মদ বাজিদ হোসেন, মহম্মদ মহিদুর রহমান, মহম্মদ মোয়াজ্জেম হোসেন, মহম্মদ সিরাজুদ্দিন, মহম্মদ সেলিম হক, মহাদেব দে, মহীতোষ গায়েন, মহূয়া দেবনাথ, মাণিক বিশ্বাস, মাণিক সিংহরায়, মানব ঘোষ, মানব চক্রবর্তী, মানস কুমার চক্রবর্তী, মানস কুমার বৈদ্য, মানস কুমার ভট্টাচার্য, মানস মুখার্জি, মাম্পি পাত্র, মালবিকা ঘোষ রায়, মাসিউর রহমান, মাহফুজুর রহমান সৌরভ, মিঠুন দত্ত, মিতা রায়, মিত্রজিৎ চ্যাটার্জি, মিত্রেন্দু রায়, মিনহাজ উদ্দিন সিরাজ, মিন্টু দেবনাথ, মিন্টু মণ্ডল, মিমি দেব, মিলন রায়, মিলন হালদার, মীর আলম খান, মুকুল কুমার ঘোষ, মুবাশ্বের মণ্ডল, মুমঝিলিক ব্যানার্জি, মুয়ারিফ শেখ, মুর্শেদ আলম, মৃগাঙ্ক দে সরকার, মৃণালকান্তি দে, মৃদুলা রক্ষিত, মেঘা সরকার, মৌমিতা দে, মৌমিতা দে সরকার, মৌসুমী আচার্য, মৌসুমী মুখোপাধ্যায়, মৌসুমী সিংহ দত্ত, মৌসুম আরা খাতুন, মৌ শৈবাল দত্ত, যজ্ঞেশ্বর রাণা, যুক্ত অধিকারি, রজত দত্ত, রজত মিশ্র, রঞ্জন আড্ডি, রঞ্জন গিরি, রঞ্জিনী গুহ, রঞ্জুশ্রী সরকার, রণদীপ চৌধুরী, রতনলাল ভৌমিক, রতন দাস, রতন বসু মজুমদার, রতন ভট্টাচার্য, রতন সরকার, রথীন রায়, রফিক রফিক, রবার্ট মাহাবুব খান, রবিউল শেখ, রবীন্দ্রনাথ ঘোষ, রবীন্দ্রনাথ রায়, রবীন্দ্র সাহা, রহমান মাহফুজ, রাকেশ সামন্ত, রাখী ভট্টাচার্য, রাজর্ষি গুপ্ত, রাজর্ষি ঘোষ, রাজর্ষি রায়চৌধুরি, রাজা চক্রবর্তী, রাজীব দে, রাজীব পতিতুণ্ডি, রাজু খান, রাজু দত্ত, রাজু সরকার, রাজেশ দে, রাজেশ মণ্ডল, রাতুল চন্দরায়, রাধাগোবিন্দ বসাক, রাবীন্দ নাথ ঘোষ, রামসুন্দর বৈরাগ্য, রাহুল ভট্টাচার্য, রাহুল সরকার, রিং মাস্টার, রিজোয়ানুল ইসলাম, রিপন রায়, রিয়া মণ্ডল পাল, রীনা ভট্টাচার্য, রুচিরা চক্রবর্তী, রুদ্র প্রসাদ রায়, রুদ্র স্যান্যাল, রুনা শবনম, রুবি দাস চক্রবর্তী, রুমানা সরকার, রুহুল আমিন, রূপা বিশ্বাস, রূম্পা চক্রবর্তী, রেখা ব্যানার্জি, রেজিনা কবির, রোদ্দুর দে, লতিফ হোসেন, লালন চন্দ্র মণ্ডল, লিটন বিশ্বাস, শওকত আলি, শঙ্কর চক্রবর্তী, শঙ্কর দাস, শঙ্কর পাল, শঙ্কু রায়, শচীন্দ্র দাস, শম্পা চক্রবর্তী, শম্পা সরকার, শম্ভু চরণ বর্মণ, শরিফ হাজরা, শর্মিষ্ঠা ঘোষ, শর্মিষ্ঠা দাস, শর্মিষ্ঠা সিনহা, শশবিন্দু জানা, শশাঙ্কশেখর ভৌমিক, শশাঙ্ক দাসবৈরাগি, শশী নাথ মণ্ডল, শান্টু চক্রবর্তী, শান্তনু গঙ্গারিডি, শান্তনু চট্টোপাধ্যায়, শান্তনু চন্দ্র, শান্তনু দাস, শান্তনু ব্যানার্জি, শান্তনু মণ্ডল, শামিউল আজিম, শামিউল মণ্ডল, শামিম আকতার মোল্লা, শিউলি সাহা দালাল, শিখা সরকার, শিবরাম চ্যাটার্জি, শিবশংকর পাল, শিবশঙ্কর সানা, শিবাজি ব্যানার্জি, শিবানি খান, শিবাশিস ব্যানার্জী, শিব শংকর চৌধুরী, শিব শঙ্কর চৌধুরি, শিব শঙ্কর চৌধুরী, শিমুল সরকার, শিশির সাঁতরা, শীষমহম্মদ, শুকদেব ঘোষ, শুভঙ্কর দুবে, শুভজয় রায়, শুভজিৎ কুণ্ডু, শুভজিৎ পাত্র, শুভায়ন গুহ, শুভায়ু চক্রবর্তী, শুভায়ু ভট্টাচার্য, শুভাশিস পাণ্ডা, শুভেন্দু ঘোষ, শুভেন্দু বিশ্বাস, শুভ্রাংশু গণ, শুভ্র কান্তি মণ্ডল, শুভ্র চট্টোপাধ্যায়, শেখর পাল, শেখ আরিফ আলি, শেখ মুজিবর রহমান, শেখ মৈনুদ্দিন আলি, শেখ রেজাউল হক, শেখ সফি, শৈবাল তলাপাত্র, শোভন ঘোষ, শোভন নিয়োগী, শ্যামল আচার্য, শ্যামল ঘোষ, শ্যামল মজুমদার, শ্যামল সুর, শ্যাম শেঠ, শ্যাম সুন্দর কুণ্ডু, শ্যাম স্বরূপ বাপী, শ্রাবণ মণ্ডল, শ্রাবন্তী সরকার, শ্রীকুমার রায়, শ্রীদাম ঘোষ, শ্রীদাম মণ্ডল, শ্রীপর্ণা দত্ত, শ্রীমতী পণ্ডিত, শ্রেয়সী কুণ্ডু, সঙ্গীতা সমাদ্দার, সঙ্গীতা স্যান্যাল, সচ্চিদানন্দ রায়, সঞ্চয়িতা মান্না, সঞ্জয় কুমার রায়, সঞ্জয় চট্টোপাধ্যায়, সঞ্জয় পোদ্দার, সঞ্জয় সাহা, সঞ্জিৎ কুমার শীল শর্মা, সঞ্জীবন সেনগুপ্ত, সঞ্জীব ঘোষ, সঞ্জীব ছাতাইত, সঞ্জীব ধারা, সঞ্জীব সাহা, সত্যজিৎ ঘরাই, সত্য মৌলিক, সদানন্দ বেরা, সন্তু চক্রবর্তী, সন্তোষ কোনার, সন্তোষ রক্ষিত, সন্দীপন ভট্টাচার্য, সন্দীপ তা, সনৎ সিংহ রায়, সপ্তর্ষি চক্রবর্তী, সফিকুল ইসলাম, সবিতা সামন্ত, সমরেশ ভৌমিক, সমীর কুমার পাল, সমীর মজুমদার, সম্পদ কুমার ভট্টাচার্য, সম্প্রীতি বিশ্বাস, সম্রাট লস্কর, সয়িদুর রহমান, সরদার আবদুর রফিক, সরোজেন্দ্রনাথ কর, সরোজ উপাধ্যায়, সর্বেন্দু বিকাশ ধর, সলিল মুখার্জি, সাগরিকা রায়, সাদিক এস, সানি মৃধা, সান্ত্বনা সরকার, সাফায়েল হোসেন, সাবির আলি শেখ, সামসুল হক, সায়র ঘোষ রায়, সালাউদ্দিন খান, সালাউদ্দিন শেখ, সাহেব সরকার, সিদ্দিক আলম বেগ, সিদ্ধার্থ সরকার, সিন্থল ঘোষ, সুকন্যা চৌধুরী, সুকন্যা রায়, সুকান্তি দত্ত, সুকান্ত পাল, সুকান্ত বিশ্বাস, সুকুমার চন্দ্র, সুকুমার বরাই, সুকুমার মাল, সুখময় দাস, সুজাতা ব্যানার্জি, সুজাতা মুখার্জি, সুজিত কুণ্ডু, সুজিত পাল, সুতনুকা ঘোষ রায়, সুদীপ্ত কয়াল, সুদীপ্ত সাউ, সুদীপ চৌধুরী, সুদীপ ব্যানার্জি, সুদীপ মণ্ডল, সুধানাথ চট্টোপাধ্যায়, সুনন্দা গোয়েঙ্কা, সুনিমা ঘোষ, সুনীত মিত্র, সুনীত রায়চৌধুরি, সুনীল দে, সুপম চ্যাটার্জি, সুপম মুখার্জি, সুপর্ণা চৌধুরী, সুপর্ণা চ্যাটার্জি, সুপর্ণা দে, সুপ্রতিম ভট্টাচার্য, সুপ্রতিম মুখার্জি, সুপ্রিয় চ্যাটার্জি, সুপ্রীতি পাল, সুফল বিশ্বাস, সুফল সরকার, সুবীর দাশগুপ্ত, সুব্রতা ঘোষ রায়, সুব্রতা মিত্র, সুব্রত গুহ, সুব্রত ঘোষ, সুব্রত নন্দী, সুব্রত নাথ, সুব্রত বিশ্বাস, সুব্রত ভট্টাচার্য, সুব্রত লাহিড়ি, সুমন্ত মণ্ডল, সুমন আহসান, সুমন চক্রবর্তী, সুমন চোঙদার, সুমন পাল, সুমন বেজ, সুমন মণ্ডল, সুমিত্রা গুপ্ত, সুরজিত দাঁ, সুরজিৎ দাস, সুরত আলি, সুরভি দত্তগুপ্ত, সুরাইয়া ইয়াসমিন, সুশান্ত কুমার বিশ্বাস, সুশান্ত রায়কর্মকার, সুশান্ত সরকার, সুশেন্দু বিশ্বাস, সুহাস রায়, সূর্যেন্দু চক্রবর্তী, সূর্য নারায়ণ রায়, সৃজন পাল, সৃজিতা রায়, সেঁজুতি গুপ্ত, সেবাব্রত রায়, সৈকত এস মান্না, সৈকত ঘোষ, সৈয়দ বদরুল আলম, সোমনাথ ঢালি, সোমনাথ দাস, সোমনাথ ব্যানার্জি, সোমনাথ রায়, সোমাশ্রী রায়চৌধুরী, সোমা ঠাকুর, সোমা মুখোপাধ্যায়, সৌমদীপ মুখার্জি, সৌমশিস পাল, সৌমিত্র কর্মকার, সৌমেন খাঁড়া, সৌমেন ঘোষ, সৌমেন চক্রবর্তী, সৌমেন সরকার, সৌম্যজিৎ হালদার, সৌম্যদীপ্ত সিনহা, সৌম্য যশ, সৌম্য রঞ্জন ভট্টাচার্য, সৌম্য স্বপ্নসন্ধানী ব্যানার্জী, সৌরভ নাগ, সৌরভ পাল, সৌরভ ব্যানার্জী, স্বপন কুমার দত্ত, স্বপন ঘোষ, স্বপন ঘোষ রায় দাস, স্বপন ভট্টাচার্য, স্বপন রায়, স্বপন সরকার, স্বরূপ ভট্টাচার্য, স্বাগতা দাসমোহান্ত, স্মৃতি রায়, হরিসাধন দাস, হিতেন্দ্রনাথ মুখার্জি, হিমাংশু বর্মণ, হীরক রায়চৌধুরী, হেনা সিনহা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