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অংশুপাল পুরকায়স্থ, অংশুমান তালুকদার, অচিন্ত্য গোস্বামী, অচিন্ত্য মান্না, অজয় ঘোষ, অজয় মাইতি, অঞ্জন কুমার রায়চৌধুরি, অঞ্জন দাশগুপ্ত, অঞ্জন দাস, অতনু ঘোষ, অতনু সিকদার, অদিতি চৌধুরি, অদিতি রায়, অধীর সরকার, অনন্যা ঘোষ, অনিতা ব্যানার্জি, অনিন্দিতা গুহ, অনিন্দ্য ব্যানার্জী, অনিন্দ্য ভট্টাচার্য, অনিমেষ গোস্বামী, অনিরুদ্ধ সাহা, অনীক সিনহা, অনুপম চক্রবর্তী, অনুপম দাস, অনুপম পট্টনায়ক, অনুভব মাইতি, অনুশীলা ভট্টাচার্য, অন্বেষা মল্লিক, অপরেশ মণ্ডল, অপর্ণা ঘোষ, অপু সি চৌধুরি, অপূর্ব গড়াই, অভিজিত দত্ত, অভিজিত দাস, অভিজিত ভট্টাচার্য, অভিজিত মজুমদার, অভিজিত সরকার, অভিনন্দন বিশ্বাস, অভিনব ঘোষ, অভিষেক বসু, অভিষেক সেন, অভ্রদীপ ব্যানার্জী, অমল কুমার ঘোষ, অমল ভকত, অমল মোদক, অমলেন্দু দাস, অমিত অধিকারি, অমিত তিওয়ারি, অমিত মজুমদার, অমিতাভ ঘড়াই, অমিতাভ মজুমদার, অমিয় ঘোষ, অমূল্য কুমার আচার্য, অমৃতা রায়, অম্লান গাঙ্গুলি, অরবিন্দ রুইদাস, অরবিন্দ সেন, অরিন্দম চক্রবর্তী, অরিন্দম মিত্র, অরিন্দম রায়, অরুণ কুমার ঘড়াই, অরুণ কুমার রায়, অরুণ সেন, অরুণাভ মাইতি, অরুন্ধতী ভট্টাচার্য, অরূপ কুমার মাইতি, অরূপ ঘোষ, অরূপ চাকি, অরূপ দাস, অরূপ বণিক, অরূপ মিশ্র, অরূপকান্তি কোণার, অরূপবিজন দে, অর্ঘ্য মুখার্জী, অর্চন চক্রবর্তী, অর্ণব ঘোষাল, অর্ণব চ্যাটার্জী, অর্ণব সামন্ত, অর্পণ চক্রবর্তী, অর্পিতা চক্রবর্তী, অলক কুমার দাস, অলক মিশ্র, অলিন্দ সরকার, অলোক কুমার, অলোক দাস, অলোক হালদার, অশোক কুমার দাস, অশোক হাওলাদার, অশোকেন্দু সেনগুপ্ত, অসিত কুমার সরকার, অসিত বসু, অসীম চক্রবর্তী, অসীম দাস, অসীম মজুমদার, অসীম মুখার্জী, অয়ণ সর্দার, আকাশ ঘোষ রায়, আকিকুল ইসলাম, আকুল রাণা, আজমল হুসেন, আজিজুল শেখ, আবদুর রফিক সরদার, আবদুর রহিম, আবদুল উকিল, আবদুল কালাম আজাদ, আবদুল মারুপ মোল্লা, আবদুল মালিক ফারুক, আবদুল হাসিব, আবিকুল মণ্ডল, আবেশ চক্রবর্তী, আলাউদ্দিন দফাদার, আলি আকবর, আলি হাসান, আলিউল হক, আলোর পথযাত্রী, আশিস কুমার দণ্ডপত, আশিস কুমার পাণিগ্রাহী, আশিস কুমার সাহু, আশিস গুপ্ত, আশিস ঘোষ, আশিস ভট্টাচার্য, আশিস মুখোপাধ্যায়, আশুতোষ রায়, আসিফ ইকবাল, আয়াতুল্লা খোমানি, ইজাজ আহমেদ, ইনা ধর রায় দাশগুপ্ত, ইন্দ্রনাথ ভট্টাচার্য, ইন্দ্রনীল সাহা, ইমরুল কায়েস আলম সরকার, ইমানুল হল, ইয়াদ শাহিন, ঈশিতা আদিত্য, উ ক বিশ্বাস, উজ্জ্বল মল্লিক, উজ্জ্বল স্যান্যাল, উত্তম খান, উত্তম মণ্ডল, উদার আকাশ, উদ্দালক রায়, উদয়চাঁদ কুণ্ড, উৎপল রক্ষিত, উৎপল রায়, ঋতব্রত গোস্বামী, ঋতব্রত চ্যাটার্জী, ঋতুপর্ণা চৌধুরি, এজাজ হোসেইন সিদ্দিকি, কঙ্কন কুমার চৌধুরি, কনুজ ভট্টাচার্য, কবি ঘোষ, কবি মণিরুল, কমল কিশোর ব্যানার্জী, কমল সামন্ত, করবী দাস, কল্পতরু বন্দ্যোপাধ্যায়, কল্যাণ পাণ্ডা, কল্যাণ রায়, কল্যাণ সেনগুপ্ত, কাজল ঘোষ, কাজল নারায়ণ মজুমদার, কাজলকান্তি মুখার্জী, কাজলবরণ জানা, কাজি ইসমাইল, কাজি এনামুল হক টিটু, কাজি নুদরত হোসেন, কাঞ্চন মণ্ডল, কানাইলাল মুখার্জী, কামরান এম কে মণ্ডল, কার্তিক গাড়ি, কার্তিক চন্দ্র, কার্তিক দে, কালিপদ মাইতি, কিংশুক দাস, কিঙ্কর চ্যাটার্জী, কুতুবুদ্দিন শেখ, কুন্তল গাঙ্গুলি, কুন্তলা মুখার্জী, কুমকুম গুহ, কুমার অশোক, কুমুদ মল্লিক, কৃষ্ণদেব গোস্বামী, কৃষ্ণা গুহ, কৃষ্ণা ভট্টাচার্য, কৃষ্ণা রায়, কৃষ্ণা সরকার, কৃষ্ণেন্দু জানা, কৃষ্ণেন্দু পাণিগ্রাহী, কৃষ্ণেন্দু পাল, কে এস চ্যাটার্জী, কেদার মিত্র, কেম প্রসেন, কৌশিক গোস্বামী, কৌশিক পাঁজা, কৌশিক বিশ্বাস, কৌশিক ব্যানার্জী, কৌস্তভ ভট্টাচার্য, গঙ্গোত্রীদাস ভট্টাচার্য, গার্গী সিনহা, গীতা দে সরকার, গোকুল চন্দ্র দাস, গোপাল চন্দ্র বায়েন, গোপাল দে, গোপাল নাথ বাবুল, গোবিন্দ চক্রবর্তী, গোরা চক্রবর্তী, গোলক দাস, গৌতম উপাধ্যায়, গৌতম কুমার মুখার্জী, গৌতম গাঙ্গুলি, গৌতম ঘোষ, গৌতম চৌধুরি, গৌতম পাল, গৌতম বীট, গৌতম ভৌমিক, গৌতম রায়, গৌতম সাহা, গৌতমেন্দু রায়, গৌরহরি মান্না, গৌরাঙ্গ পাল, গৌরাঙ্গ লাল বসু, গ্রন্থনা সেনহুপ্ত, চন্দন কুমার জানা, চন্দন চক্রবর্তী, চন্দন রায়, চন্দনা আদিত্য, চন্দ্রজিত মণ্ডল, চন্দ্রনাথ চ্যাটার্জী, চন্দ্রশেখর কুণ্ড, চন্দ্রশেখর ঘোষ, চন্দ্রশেখর পণ্ডিত, চন্দ্রানি চ্যাটার্জী, চন্দ্রানী আচর্য রায়, চন্দ্রানী পাল, চন্দ্রিমা ভট্টাচার্য, চিত্তরঞ্জন দাস, চিন্ময় দাস, চিরঞ্জীব পাল, চৈতালি বসু, চৈতালি ভট্টাচার্য চৌধুরি, চয়ন রক্ষিত, জগদীশ পুরকাইত, জলদবরণ দত্ত, জাকারিয়া আলমগির, জাকির হোসেন, জাকির হোসেন আকুঞ্জি, জালাউদ্দিন মণ্ডল, জাহাঙ্গির আলম, জিত দত্ত, জিলাউর রহমান খান রেজভি, জিষ্ণু সর, জিয়াউর রহমান, জ্যোতির্ময় দত্ত, জয়দীপ ভট্টাচার্য, জয়দীপ সেনগুপ্ত, জয়দেব দত্ত, জয়ন্ত কুণ্ড, জয়ন্ত চক্রবর্তী, জয়ন্ত চৌধুরি, জয়ন্ত ব্যানার্জী, জয়ন্ত রায়, জয়ন্তনাথ কুণ্ড, জয়শ্রী দাস, জয়া ঘোষ, ঝণ্টু দাস, টুনু মুখার্জী, ডালিয়া সানা, ডেভিড স্টানার, তন্ময় সরকার, তপজ্যোতি দে, তপন কুমার পরিচা, তপন কুমার সামন্ত, তপন ঘোষ, তপন মল্লিক চৌধুরি, তপন রায় প্রধান, তপনেশ চন্দ, তবসসুম মোল্লা, তমাল পাল, তমালি নিয়োগী, তরুণ কুমার ভট্টাচার্য, তরুণ বন্দ্যোপাধ্যায়, তরুণ বর্ধন, তরুণ শাসমল, তরুণকান্তি মণ্ডল, তাপস কুমার বিশ্বাস, তাপস মণ্ডল, তাপস মহাপাত্র, তাপস রায়, তারক জানা, তারকনাথ অধিকারি, তীর্থংকর চৌধুরি, তীর্থপ্রতিম অধিকারি, তুফান কুমার বণিক, তুলসী প্রসাদ মোহান্ত, তুষার কান্তি হালদার, তুষার চক্রবর্তী, তৃষা বনশাল, দশরথ নস্কর, দিব্যেন্দু রায়, দিলওয়ার হোসেন, দিলীপ কুমার মণ্ডল, দিলীপ মিরানি, দিয়া দিব্যা, দীনবন্ধু পাল, দীনবন্ধু মণ্ডল, দীনেশ আচার্য, দীপ মুখার্জী, দীপক চক্রবর্তী, দীপক দাস, দীপক বড়াপাণ্ডা, দীপক মণ্ডল, দীপক সোম, দীপঙ্কর পাল, দীপঙ্কর বর্মণ, দীপঙ্কর ভট্টাচার্য, দীপঙ্কর মল্লিক, দীপঙ্কর সাহা, দীপচন্দন চক্রবর্তী, দীপজ্যোতি কর, দীপাঞ্জন গাঙ্গুলি, দীপান্বিতা মজুমদার, দীপালি চক্রবর্তী, দীপায়ণ দাস, দীপেন বিশ্বাস, দীপ্তেন রায়, দীপ্তেন্দু গুপ্ত, দুর্গা দাস, দুলাল চন্দ্র ঘোষ, দেবজ্যোতি আচার্য, দেবতোষ মুখার্জী, দেবদীপ ভট্টাচার্য, দেবনারায়ণ মোদক, দেবনারায়ণ সাহা, দেবপ্রতিম সাউ, দেবব্রত চক্রবর্তী, দেবব্রত বিশ্বাস, দেবব্রত মণ্ডল, দেবযানি দত্ত, দেবযানি দাস ঘোষ, দেবযানি বসু, দেবযানি ভৌমিক চক্রবর্তী, দেবযানি সরকার, দেবরাজ চক্রবর্তী, দেবরাজ বিশওয়াল, দেবাংশু মিশ্র, দেবাঞ্জন মাইতি, দেবার্ঘ্য ভট্টাচার্য, দেবাশিস চন্দ্র, দেবাশিস চ্যাটার্জী, দেবাশিস দাস, দেবাশিস দাসশর্মা, দেবাশিস দে, দেবাশিস নন্দী, দেবাশিস পাণ্ডা, দেবাশিস ভট্টাচার্য রাতুল, দেবাশিস মল্লিক, দেবাশিস মহাপাত্র, দেবাশিস মুৎসুদ্দি, দেবাশিস সেনগুপ্ত, দেবায়ন সেন, দেবেন্দ্রনাথ ঘোষ, ধীমান কুমার সাউ, ধ্রুবজ্যোতি বাগচি, ধ্রুবরঞ্জন ভট্টাচার্য, ধ্রুবশেখর বসু, নবকুমার দাস, নবনীতা বসু হক, নবনীশ দত্ত, নবেন্দু শেখর কর, নমিতা দাস, নরেশ ঘোষ, নরোত্তম পাপাই সরকার, নাজিবর রহমান, নারায়ণ মাইকাপ, নাসির উদ্দিন মোল্লা, নিখিল কুমার সুতার, নিখিল রঞ্জন প্রামাণিক, নিখিলেন্দু বিকাশ দাস, নিজামুদ্দিন আলি, নিত্যগোপাল মণ্ডল, নিমাই কুমার কর, নিমাই চন্দ্র দাস, নিমাই চাঁদ দাঁ, নিরঞ্জন ওঝা, নিরঞ্জন প্রসাদ দত্ত, নিরুক্ত বসু, নির্মল কুমার মহাপাত্র, নির্মল কুমার সাহু, নির্মল দাস, নির্মল বর্মণ, নির্মল সরকার, নিশু মণ্ডল, নিহারুল আলম, নীতিশ ঘোষ, নীতিশ বিশ্বাস, নীলাদ্রি দাস, নীলাদ্রি রায়, নীলয় বাগচি, নুরুল নুরানি, নেতাই দাস, নেপাল চন্দ্র নন্দী, পঙ্কজ চক্রবর্তী, পঞ্চানন দাস, পবিত্র কুমার মিস্ত্রী, পলাশ নস্কর, পলাশ বন্দ্যোপাধ্যায়, পল্লবী মণ্ডল, পাঁচকড়ি রায়, পাঁচুগোপাল ঘোষ, পাপিয়া রায়, পাপুন ভট্টাচার্য, পারমিতা নন্দী দত্ত, পার্থ কুশারি, পার্থ চৌধুরী, পার্থ ব্যানার্জী, পার্থ রায়, পার্থপ্রতিম চক্রবর্তী, পার্থপ্রতিম ভদ্র, পার্থসখা বল, পার্থসারথী দত্ত, পার্থসারথী মুখোপাধ্যায়, পি কে মিশ্র, পিঙ্কি ঘোষ দাস, পিঙ্কি জানা, পিণাকী মণ্ডল, পিন্টু ব্যানার্জী, পিন্টু মণ্ডল, পিযূষ্কান্তি বিশ্বাস, পিয়াসী মল্লিক, পুরঞ্জয় চক্রবর্তী, পুলক নারায়ণ ধর, পূরবী  দাস, পৃথা ঘোষ, পৌলমী চক্রবর্তী, প্রকাশ বিশ্বাস, প্রকাশ রঞ্জন দাস, প্রণতি সিনহা, প্রণব দত্ত, প্রণামধারিত, প্রতাপ কুমার মুখার্জী, প্রতাপ চন্দ্র রায়, প্রতাপ রায়, প্রতাপ সরকার, প্রতাপ সাঁতরা, প্রদীপ অধিকারি, প্রদীপ কর্মকার, প্রদীপ কুমার কর, প্রদীপ কুমার দাস, প্রদীপ কুমার বেরা, প্রদীপ দাস, প্রদীপ্ত মুখার্জী, প্রবাল গিরি, প্রবাল চক্রবর্তী, প্রবাল দে, প্রবীণ সরকার, প্রবীর কুমার পাল, প্রবীর কুমার সরকার, প্রবীর কুমার সেন, প্রবীর দাস, প্রবীর নাগ, প্রবীর বিশ্বাস, প্রবুদ্ধ দত্ত, প্রবোধ কুমার মণ্ডল, প্রভাত গঙ্গোপাধ্যায়, প্রভাত জিওগ্রাফি, প্রভাস রায়, প্রশান্ত চ্যাটার্জী, প্রশান্ত পাত্র, প্রশান্ত মুখার্জী, প্রসূণ কুমার গুপ্ত, প্রসূণ কুমার নায়ক, প্রসূণ ভৌমিক, প্রসেনজিত আরিয়ান, প্রসেনজিত চট্টোপাধ্যায়, প্রাণকৃষ্ণ সরকার, প্রাণতোষ বন্দ্যোপাধ্যায়, প্রিয়দর্শী চক্রবর্তী, প্রিয়াঙ্কা দত্ত, প্রিয়াঙ্কা হাজরা, প্রীতম দাস, প্রীতিকণা দাস, ফটিক চাঁদ ঘোষ, ফস্টিনো এলিয়া, ফারমুজ শেখ, ফারুক আবদু ঘোল্লা, ফিদা হুসেন, বজলুর রহমান, বনশ্রী বিশ্বাস, বন্দনা ভট্টাচার্য, বন্দিতা রিঙ্কি পাল, বরেন্দ্র রায়, বর্ষা চন্দ, বলরাম মণ্ডল, বাচ্চু পাল, বাণীব্রত রায়, বাপী চক্রবর্তী, বাপ্পা মণ্ডল, বাপ্পা মালাকার, বাপ্পাদিত্য নস্কর, বাবলু চক্রবর্তী, বাবলু মাঝি, বাবলু হোসেন, বাবিন পট্টনায়েক, বাবুল প্রামাণিক, বারিদবরণ নন্দী, বাহাদুর বিশ্বাস, বিকাশ কুমার সেন, বিক্রম গড়াই, বিক্রমজিত ঘোষ দস্তিদার, বিজন কুমার ভট্টাচার্য, বিজন দত্ত, বিজয় মণ্ডল, বিজয় রায়, বিজয় সাহা, বিট্টু রানি, বিদিতা বসু, বিদিশা ঘোষ, বিদ্যুৎ গায়েন, বিদ্যুৎ দাস, বিদ্যুৎ দেবনাথ, বিদ্যুৎ সামন্ত, বিনায়ক চন্দ, বিনীতা দাস, বিন্দিয়া গুপ্তা, বিনয় দে, বিপিন কুমার ঘোষ, বিপুল দাস, বিপ্ততীপ গুপ্ত, বিপ্লব কুমার মণ্ডল, বিপ্লব চক্রবর্তী, বিপ্লব দাস, বিবেকানন্দ দাস মহাপাত্র, বিভাস অধিকারি, বিভাস চন্দ্র সাহা, বিভাস বিশ্বাস, বিমল কান্তি দাস, বিমল চাকমা, বিমল সোম, বিমাণ ঘটক, বিমাণ ঘোষ, বিমাণ ভট্টাচার্য, বিলাস মণ্ডল, বিশাল চাকমা, বিশাল স্যান্যাল, বিশ্বজিত দাস, বিশ্বজিত পোদ্দার, বিশ্বজিত ভদ্র, বিশ্বজিত মজুমদার, বিশ্বজিত রায়, বিশ্বজিত রায়চৌধুরি, বিশ্বজ্যোতি মাইতি, বিশ্বজ্যোতি রায়, বিশ্বনাথ বেজ, বিশ্বনাথ সরকার, বিশ্বেশ্বর ব্যানার্জী, বীরেন্দ্র মৃধা, বুদ্ধদেব চন্দ্র, ব্রহ্ম চৌধুরি, ব্রীজকুমার তিওয়ারি, ভজন বর্মণ, ভবাণীশঙ্কর নায়ক, ভানু সরকার, ভাস্কর ঘোষ, ভেনোচরিতকথা, ভোলানাথ কৈরি, ম ব আহমেদ, ম স মার্টিন, মউলি বসু, মঞ্জরি ঘোষ, মঞ্জিশ রায়, মঞ্জু মণ্ডল, মণিকা ঘোষ, মধুমিতা বসু, মধুমিতা মণ্ডল বিশ্বাস, মধূ মিত্র, মনসুর আলম, মনোজ উপাধ্যায়, মনোজ মুর্মূ, মনোজিত সরকার, মন্টু দাস, মন্তেশ্বর বর্মণ, মন্দিরা সিকদার, মমতাজ উদ্দিন আহমেদ, মলয় দে, মলয় ভাদুড়ি, মলয় মুখোপাধ্যায়, মসিউর রহমান, মহমদুল হোসেন, মহম্মদ আবদুল্লা হাবিব, মহম্মদ আমিন, মহম্মদ ইকবাল মণিরুল ইসলাম, মহম্মদ ইসমাইল, মহম্মদ ফৈয়াজ, মহম্মদ সৈফুল ইসলাম, মহম্মদ সোহাগ, মহাবীর দাস, মহীতোষ গায়েন, মহুয়া পাত্র, মহুয়া সেনগুপ্ত, মাণিক সিংহ রায়, মাত্রুজারহমান, মানব ঘোষ, মানব চক্রবর্তী, মানস কুমার চক্রবর্তী, মানস কুমার বৈদ্য, মানস ঘোষ, মানস মুখার্জী, মানস রঞ্জন মজুমদার, মাম্পি পাত্র, মালবিকা ঘোষ রায়, মাহমুদুল হোসেন, মিঞা ভাই, মিঠুন মণ্ডল, মিণাক্ষী চক্রবর্তী সেন, মিতা রায়, মিনহাজ উদ্দিন সিরাজ, মিরজাহান আলি, মিলন মজুমদার, মিলন মণ্ডল, মিলন রায়, মিলন হালদার, মীণাক্ষি দত্ত, মুকুন্দ মিশ্র, মুকুল কুমার ঘোষ, মুকুল ঘোষ, মুজাফফর রহমান সৌরভ, মুন মুন, মুনাই প্রামাণিক কুণ্ডু, মুমতাজ বেগম, মৃগাঙ্ক দে সরকার, মৃণাল কান্তি দে, মৃণাল কান্তি বিশ্বাস, মৃণাল কৃষ্ণ রায়, মৃণাল সাহা, মৃত্যুঞ্জয় মজুমদার, মৃদুলা রক্ষিত, মেঘবালিকা মৌমিতা দাস মণ্ডল, মেরি সুসান, মেরিনা ব্যানার্জী, মেরিনার সুনন্দন, মোশারফ হোসেন, মোস্তাফিজুর রহমান, মৌমিতা দে, মৌমিতা বসু, মৌসুমি বসু, মৌসুমী অঙ্কিত, মৌসুমী আচার্য, ময়ূখ সরকার, যজ্ঞেশ্বর রাণা, যুক্ত অধিকারি, রজত মিশ্র, রঞ্জন আড্ডি, রঞ্জন দত্ত, রঞ্জিত সরকার শীল, রঞ্জিনি গুহ, রণজিত খালুয়া, রণজিত রায়, রতন মণ্ডল, রতন সরকার, রতনলাল ভৌমিক, রথীন রায়, রফিক রফিক, রবিউল হাসিম, রবীন্দ্র সাহা, রবীন্দ্রনাথ রায়, রমাপ্রসাদ ভট্টাচার্য, রমেন মণ্ডল, রমেন্দ্রশেখর সী, রমেশ কর, রাকেশ বৈরাগি, রাজকুমার শাউ, রাজদীপ মাইতি, রাজর্ষি কয়াল, রাজর্ষি রায়চৌধুরি, রাজা চক্রবর্তী, রাজীব আহম্মেদ, রাজীব ঘোষাল, রাজীব দত্ত, রাজীব দাশগুপ্ত, রাজীব রঙ, রাজীব সরকার, রাজু আর ঘোষ, রাজু ভট্টাচার্য, রাজু সরকার, রাজেশ দুবে, রাজেশ বিশ্বাস, রাণা শাণ্ডিল্য, রাণু সুর, রাতুল চন্দরায়, রামকৃষ্ণ চক্রবর্তী, রামশঙ্কর প্রধান, রামানুজ মুখোপাধ্যায়, রাহুল গুপ্ত, রাহুল থানাদার, রাহুল ভট্টাচার্য, রিজওয়ানুল ইসলাম, রিনা রাজবংশি, রিনি ঘোষ, রিনি পাণ্ডা, রিপন রায়, রুদ্র সেন, রুদ্রপ্রসাদ রায়, রুবী ঘোষ রায় চন্দ, রুমনা সরকার, রুমানা সরকার, রুহুল কুদ্দুস, রূপক ভট্টাচার্য, রূপা ভাণ্ডারি, রূপা সেন, রূপায়ণ রায়, রূম্পা দাস, রেজাউল করিম, রেজোয়ান আলি, রেন্টু বিশ্বাস, রোদ্দুর দে, লাভলি মল্লিক, লালন চন্দ্র মণ্ডল, লিটন বিশ্বাস, লিপিকা মল্লিক, লীলা মাহাতো, শংকর কুমার দাস, শংকর পাল, শংকর প্রসাদ মুখার্জী, শংকর সেন, শঙ্কর বসু, শঙ্খদীপ মুদলি, শচীদানন্দ রায়, শচীন্দ্র দাস, শম্পা গুহ, শম্পা দত্তগুপ্ত, শম্পা বিশ্বাস, শম্পা সরকার, শম্পা সেন, শম্ভু মুখার্জী, শম্ভুনাথ হালদার, শর্মিতা সুধীর মণ্ডল, শর্মিষ্ঠা চক্রবর্তী, শর্মিষ্ঠা চন্দ, শর্মিষ্ঠা দাস, শশাংক দাসবৈরাগি, শশাংক দাসবৈরাগ্য, শশাঙ্ক নায়েক, শশাঙ্কশেখর ভৌমিক, শাজাহান শেখ, শান্তনু চট্টোপাধ্যায়, শান্তনু দত্ত, শান্তনু দাস, শান্তনু ভৌমিক, শান্তনু মণ্ডল, শান্তিনাথ মণ্ডল, শামসুল হক, শামিম আকতার মোল্লা, শামিরুল ইসলাম, শাম্ব দত্ত, শিখা চক্রবর্তী, শিখা দে, শিবরাম চক্রবর্তী, শিবশঙ্কর সানা, শিবশঙ্কর সিনহা, শিবা মজুমদার, শিবানন্দ মৃধা, শিবানী খান, শিবাশিস ব্যানার্জী, শিলাদিত্য মাহাতো, শিল্পী পাল, শিশির ঘোষ, শিশির পালিত, শীতাংশু দেব, শুকদেব ঘোষ, শুচিস্মিতা পাহাড়ি, শুভঙ্কর সরদার, শুভজিত চক্রবর্তী, শুভদীপ চক্রবর্তী, শুভম গুহ, শুভম মণ্ডল, শুভম রায়, শুভম সরকার, শুভার্থী পাল, শুভাশিস ঘোষ শীষমোহন, শুভাশিস চক্রবর্তী, শুভাশিস চ্যাটার্জী, শুভাশিস পাণ্ডা, শুভায়ু ভট্টাচার্য, শুভেন্দু বিকাশ ধর, শুভেন্দু মজুমদার, শুভ্র কান্তি মণ্ডল, শুভ্রা ঘোষ, শুভ্রা তলাই মুখোপাধ্যায়, শেখ আরিফ আলি, শেখ মহম্মদ আজিজ, শেখ রবিউল ইসলাম, শেখ রাজেশ আলি, শেখ রেজাউল হক, শেখর পাল, শেখর মুখোপাধ্যায়, শৈবাল গুপ্ত, শৈবাল তলাপাত্র, শোভন চক্রবর্তী, শোভন নিয়োগি, শৌভিক বাগ, শৌভিক সোম, শ্যামল কুমার মণ্ডল, শ্যামল সুর, শ্যামল সেঠ, শ্যামশ্রী রাজগুরু, শ্যামসুন্দর কুণ্ডু, শ্যামসুন্দর প্রধান, শ্রাবণ মণ্ডল, শ্রীকান্ত বসু, শ্রীকুমার রায়, শ্রীদাম মণ্ডল, শ্রীমতী পণ্ডিত, সংযুক্তা ভট্টাচার্য, সইফুল্লা সরদার, সঙ্গীতা স্যান্যাল, সঙ্ঘমিত্রা সরকার, সঙ্ঘমিত্রা সিনহা, সজল কর্মকার, সজল সরকার, সঞ্চিতা স্যান্যাল, সঞ্জিত কুমার শীল শর্মা, সঞ্জিত জোতদার, সঞ্জীব কুমার হাজরা, সঞ্জীব ঘোষ সঞ্জু, সঞ্জীব চট্টোপাধ্যায়, সঞ্জীব ছাতাইত, সঞ্জীব দে, সঞ্জীব প্রামাণিক, সঞ্জীব মাঝি, সঞ্জীব রায়, সঞ্জয় চট্টোপাধ্যায়, সঞ্জয় দে, সঞ্জয় পোদ্দার, সঞ্জয় বিশ্বাস, সঞ্জয় রায়, সত্য মৌলিক, সত্যজিত ঘড়াই, সত্যব্রত সাহু, সন্দীপ দলুই, সন্দীপ পাত্র, সন্দীপন ভট্টাচার্য, সফিকুল ইসলাম, সবিতা সামন্ত, সব্যসাচী বসু, সমর চক্রবর্তী, সমরেশ ভৌমিক, সমসাময়িক সায়ণদেব, সমীর অধিকারি, সমীর মজুমদার, সমীর মুখোপাধ্যায়, সমীর সরকার, সমীরণ সরকার, সমীরুল ইসলাম, সম্রাট মুখোপাধ্যায়, সম্রাট লস্কর, সরদার আবদুর রফিক, সরোজেন্দ্রনাথ কর, সর্বশ্রী বন্দ্যোপাধ্যায়, সর্বেন্দু বিকাশ ধর, সলিল মুখার্জী, সাগরিকা রায়, সাজ্জাদ কবির শোভন, সাত্যকি পাহাড়ি, সাদিক এস, সাধন কুমার দাস, সামসুজ্জামান, সামসুজ্জামান  আহমেদ, সামিউল আমিম, সার্থক ব্যানার্জী, সালাউদ্দিন শেখ, সায়র ঘোষ রায়, সিদ্ধার্থ দাশগুপ্ত, সিদ্ধার্থ সরকার, সুকণ্ঠেন্দ্রনাথ সরদার, সুকন্যা রায়, সুকল্যাণ রায়, সুকান্ত আচার্য, সুকান্ত পাল, সুকান্ত বিশ্বাস, সুকান্তি দত্ত, সুকুমার চন্দ্র, সুকুমার মাল, সুকুর রহমান, সুজাতা ব্যানার্জী, সুজাতা মুখার্জী, সুজিত কুণ্ডু, সুজিত কুন্ডু, সুজিত কুমার সরকার, সুজিত দাস, সুজিত পাঁজা, সুজিত পাল, সুতনুকা ঘোষ রায়, সুতপা দেব, সুদর্শন বর্ধন, সুদীপ চৌধুরি, সুদীপ ব্যানার্জী, সুদীপ মণ্ডল, সুদীপ সিনহা, সুদীপ্ত কুণ্ডু, সুদীপ্ত প্রামাণিক, সুদীপ্ত সাহা, সুধানাথ চট্টোপাধ্যায়, সুনিমা ঘোষ, সুনীত রায়চৌধুরি, সুনীল আচার্য, সুনীল কুমার রায়, সুপম মুখার্জী, সুপর্ণা চ্যাটার্জী, সুপ্রকাশ পালিত, সুপ্রকাশ রায়, সুপ্রতিম ভট্টাচার্য, সুপ্রীতিরঞ্জন পাল, সুফল বিশ্বাস, সুবীর কুমার রায়, সুবীর দাশগুপ্ত, সুব্রত গুহ, সুব্রত দাস, সুব্রত নাথ, সুব্রত ব্যানার্জী, সুব্রত মুখোপাধ্যায়, সুব্রত রায়, সুব্রত হালদার, সুব্রতা ঘোষ রায়, সুব্রতা মিত্র, সুভাষ রায়, সুমন আহসান, সুমন চক্রবর্তী, সুমন চোঙদার, সুমন দত্ত, সুমন পাল, সুমন মুখার্জী, সুমনা রায়, সুমন্ত ঘোষ, সুমন্ত দাস, সুমন্ত্র বিশ্বাস, সুরজিত গায়েন, সুরজিত ঘোষ, সুরজিত দঁ, সুরজিত দাস, সুরজিত দে, সুরত আলি, সুরভি দত্তগুপ্ত, সুলেখা দাস মল্লিক, সুশান্ত কাঁড়ার, সুশান্ত কুমার বিশ্বাস, সুশান্ত দে, সুশান্ত মাইতি, সুশান্ত রায় কর্মকার, সুশীল সরকার, সুশোভন মণ্ডল, সুহাস রায়, সু্নৃতা হাজরা, সূরয কুমার মল্লিক, সূর্য নারায়ণ রায়, সৃজিত দাস, সৃজিতা রায়, সেঁজুতি গুপ্ত, সৈকত মান্না, সৈকত স মান্না, সৈকত সরকার, সৈদুর রহমান, সৈয়দ কওসর জামাল, সৈয়দ বদরুল আলম, সোনালি সরকার, সোমনাথ দাস, সোমনাথ বাগচি, সোমনাথ ব্যানার্জী, সোমনাথ রায়, সোমশংকর সেন, সোমা মুখার্জী, সোমাদিত্য দে, সোমাশ্রী রায়চৌধুরি, সৌমাশিস পাল, সৌমি নাহা নাগ, সৌমিক ভট্টাচার্য, সৌমিত্র দাস, সৌমিত্র মুখোপাধ্যায়, সৌমেন কয়াল, সৌমেন চক্রবর্তী, সৌমেন দাস, সৌমেন ব্যানার্জী, সৌমেন ভট্টাচার্য, সৌমেন সরকার, সৌম্য ব্যানার্জী, সৌম্য যশ, সৌম্যদীপ্ত সরকার, সৌম্যরঞ্জন ভট্টাচার্য, সৌরভ গাঙ্গুলি, সৌরভ চাল, সৌরভ নাগ, সৌরভ বাগ, স্নেহাংশু বসু, স্বপন কুমার সরকার, স্বপন পান, স্বপন পাল, স্বপন রায়, স্বপন লাহা, স্বপন সরকার, স্বস্তিক কর্মকার, স্বাগতা দাস মোহান্ত, স্বাতী মৈত্র, স্বাধীন দে, হরিপ্রসাদ খারেল, হরিসাধন দাস, হরেকৃষ্ণ দত্ত, হরেকৃষ্ণ মণ্ডল, হাফিজুর রহমান, হাসিবুল রহমান, হিমন  চৌধুরি, হীতেন্দ্রনাথ মুখার্জী, হুমায়ূন মণ্ডল, হৃষিতা বক্সি, হেনা সিনহা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